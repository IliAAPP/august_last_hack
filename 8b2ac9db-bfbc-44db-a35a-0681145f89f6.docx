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Договор на выполнение строительных работ</w:t>
      </w:r>
    </w:p>
    <w:p>
      <w:r>
        <w:t>Client Name: Ллл</w:t>
      </w:r>
    </w:p>
    <w:p>
      <w:r>
        <w:t>Project Name: Лл</w:t>
      </w:r>
    </w:p>
    <w:p>
      <w:r>
        <w:t>Start Date: Ллл</w:t>
      </w:r>
    </w:p>
    <w:p>
      <w:r>
        <w:t>End Date: Лл</w:t>
      </w:r>
    </w:p>
    <w:p>
      <w:r>
        <w:t>Contract Amount: 6г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